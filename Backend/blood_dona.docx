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Blood Donation 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State/UT</w:t>
            </w:r>
          </w:p>
        </w:tc>
        <w:tc>
          <w:tcPr>
            <w:tcW w:type="dxa" w:w="2160"/>
          </w:tcPr>
          <w:p>
            <w:r>
              <w:t>Approved Blood Donation Camps Held</w:t>
            </w:r>
          </w:p>
        </w:tc>
        <w:tc>
          <w:tcPr>
            <w:tcW w:type="dxa" w:w="2160"/>
          </w:tcPr>
          <w:p>
            <w:r>
              <w:t>Total Blood Donors Registered</w:t>
            </w:r>
          </w:p>
        </w:tc>
        <w:tc>
          <w:tcPr>
            <w:tcW w:type="dxa" w:w="2160"/>
          </w:tcPr>
          <w:p>
            <w:r>
              <w:t>Total Blood Donations</w:t>
            </w:r>
          </w:p>
        </w:tc>
      </w:tr>
      <w:tr>
        <w:tc>
          <w:tcPr>
            <w:tcW w:type="dxa" w:w="2160"/>
          </w:tcPr>
          <w:p>
            <w:r>
              <w:t>Andaman and Nicobar Islands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276</w:t>
            </w:r>
          </w:p>
        </w:tc>
        <w:tc>
          <w:tcPr>
            <w:tcW w:type="dxa" w:w="2160"/>
          </w:tcPr>
          <w:p>
            <w:r>
              <w:t>239</w:t>
            </w:r>
          </w:p>
        </w:tc>
      </w:tr>
      <w:tr>
        <w:tc>
          <w:tcPr>
            <w:tcW w:type="dxa" w:w="2160"/>
          </w:tcPr>
          <w:p>
            <w:r>
              <w:t>Andhra Pradesh</w:t>
            </w:r>
          </w:p>
        </w:tc>
        <w:tc>
          <w:tcPr>
            <w:tcW w:type="dxa" w:w="2160"/>
          </w:tcPr>
          <w:p>
            <w:r>
              <w:t>629</w:t>
            </w:r>
          </w:p>
        </w:tc>
        <w:tc>
          <w:tcPr>
            <w:tcW w:type="dxa" w:w="2160"/>
          </w:tcPr>
          <w:p>
            <w:r>
              <w:t>12425</w:t>
            </w:r>
          </w:p>
        </w:tc>
        <w:tc>
          <w:tcPr>
            <w:tcW w:type="dxa" w:w="2160"/>
          </w:tcPr>
          <w:p>
            <w:r>
              <w:t>8446</w:t>
            </w:r>
          </w:p>
        </w:tc>
      </w:tr>
      <w:tr>
        <w:tc>
          <w:tcPr>
            <w:tcW w:type="dxa" w:w="2160"/>
          </w:tcPr>
          <w:p>
            <w:r>
              <w:t>Arunachal Pradesh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859</w:t>
            </w:r>
          </w:p>
        </w:tc>
        <w:tc>
          <w:tcPr>
            <w:tcW w:type="dxa" w:w="2160"/>
          </w:tcPr>
          <w:p>
            <w:r>
              <w:t>647</w:t>
            </w:r>
          </w:p>
        </w:tc>
      </w:tr>
      <w:tr>
        <w:tc>
          <w:tcPr>
            <w:tcW w:type="dxa" w:w="2160"/>
          </w:tcPr>
          <w:p>
            <w:r>
              <w:t>Assam</w:t>
            </w:r>
          </w:p>
        </w:tc>
        <w:tc>
          <w:tcPr>
            <w:tcW w:type="dxa" w:w="2160"/>
          </w:tcPr>
          <w:p>
            <w:r>
              <w:t>322</w:t>
            </w:r>
          </w:p>
        </w:tc>
        <w:tc>
          <w:tcPr>
            <w:tcW w:type="dxa" w:w="2160"/>
          </w:tcPr>
          <w:p>
            <w:r>
              <w:t>8070</w:t>
            </w:r>
          </w:p>
        </w:tc>
        <w:tc>
          <w:tcPr>
            <w:tcW w:type="dxa" w:w="2160"/>
          </w:tcPr>
          <w:p>
            <w:r>
              <w:t>4350</w:t>
            </w:r>
          </w:p>
        </w:tc>
      </w:tr>
      <w:tr>
        <w:tc>
          <w:tcPr>
            <w:tcW w:type="dxa" w:w="2160"/>
          </w:tcPr>
          <w:p>
            <w:r>
              <w:t>Bihar</w:t>
            </w:r>
          </w:p>
        </w:tc>
        <w:tc>
          <w:tcPr>
            <w:tcW w:type="dxa" w:w="2160"/>
          </w:tcPr>
          <w:p>
            <w:r>
              <w:t>278</w:t>
            </w:r>
          </w:p>
        </w:tc>
        <w:tc>
          <w:tcPr>
            <w:tcW w:type="dxa" w:w="2160"/>
          </w:tcPr>
          <w:p>
            <w:r>
              <w:t>3765</w:t>
            </w:r>
          </w:p>
        </w:tc>
        <w:tc>
          <w:tcPr>
            <w:tcW w:type="dxa" w:w="2160"/>
          </w:tcPr>
          <w:p>
            <w:r>
              <w:t>1893</w:t>
            </w:r>
          </w:p>
        </w:tc>
      </w:tr>
      <w:tr>
        <w:tc>
          <w:tcPr>
            <w:tcW w:type="dxa" w:w="2160"/>
          </w:tcPr>
          <w:p>
            <w:r>
              <w:t>Chandigarh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1151</w:t>
            </w:r>
          </w:p>
        </w:tc>
        <w:tc>
          <w:tcPr>
            <w:tcW w:type="dxa" w:w="2160"/>
          </w:tcPr>
          <w:p>
            <w:r>
              <w:t>916</w:t>
            </w:r>
          </w:p>
        </w:tc>
      </w:tr>
      <w:tr>
        <w:tc>
          <w:tcPr>
            <w:tcW w:type="dxa" w:w="2160"/>
          </w:tcPr>
          <w:p>
            <w:r>
              <w:t>Chhattisgarh</w:t>
            </w:r>
          </w:p>
        </w:tc>
        <w:tc>
          <w:tcPr>
            <w:tcW w:type="dxa" w:w="2160"/>
          </w:tcPr>
          <w:p>
            <w:r>
              <w:t>294</w:t>
            </w:r>
          </w:p>
        </w:tc>
        <w:tc>
          <w:tcPr>
            <w:tcW w:type="dxa" w:w="2160"/>
          </w:tcPr>
          <w:p>
            <w:r>
              <w:t>8012</w:t>
            </w:r>
          </w:p>
        </w:tc>
        <w:tc>
          <w:tcPr>
            <w:tcW w:type="dxa" w:w="2160"/>
          </w:tcPr>
          <w:p>
            <w:r>
              <w:t>4851</w:t>
            </w:r>
          </w:p>
        </w:tc>
      </w:tr>
      <w:tr>
        <w:tc>
          <w:tcPr>
            <w:tcW w:type="dxa" w:w="2160"/>
          </w:tcPr>
          <w:p>
            <w:r>
              <w:t>Dadra and Nagar Haveli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396</w:t>
            </w:r>
          </w:p>
        </w:tc>
        <w:tc>
          <w:tcPr>
            <w:tcW w:type="dxa" w:w="2160"/>
          </w:tcPr>
          <w:p>
            <w:r>
              <w:t>105</w:t>
            </w:r>
          </w:p>
        </w:tc>
      </w:tr>
      <w:tr>
        <w:tc>
          <w:tcPr>
            <w:tcW w:type="dxa" w:w="2160"/>
          </w:tcPr>
          <w:p>
            <w:r>
              <w:t>Daman and Diu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299</w:t>
            </w:r>
          </w:p>
        </w:tc>
        <w:tc>
          <w:tcPr>
            <w:tcW w:type="dxa" w:w="2160"/>
          </w:tcPr>
          <w:p>
            <w:r>
              <w:t>139</w:t>
            </w:r>
          </w:p>
        </w:tc>
      </w:tr>
      <w:tr>
        <w:tc>
          <w:tcPr>
            <w:tcW w:type="dxa" w:w="2160"/>
          </w:tcPr>
          <w:p>
            <w:r>
              <w:t>Delhi</w:t>
            </w:r>
          </w:p>
        </w:tc>
        <w:tc>
          <w:tcPr>
            <w:tcW w:type="dxa" w:w="2160"/>
          </w:tcPr>
          <w:p>
            <w:r>
              <w:t>249</w:t>
            </w:r>
          </w:p>
        </w:tc>
        <w:tc>
          <w:tcPr>
            <w:tcW w:type="dxa" w:w="2160"/>
          </w:tcPr>
          <w:p>
            <w:r>
              <w:t>6849</w:t>
            </w:r>
          </w:p>
        </w:tc>
        <w:tc>
          <w:tcPr>
            <w:tcW w:type="dxa" w:w="2160"/>
          </w:tcPr>
          <w:p>
            <w:r>
              <w:t>4446</w:t>
            </w:r>
          </w:p>
        </w:tc>
      </w:tr>
      <w:tr>
        <w:tc>
          <w:tcPr>
            <w:tcW w:type="dxa" w:w="2160"/>
          </w:tcPr>
          <w:p>
            <w:r>
              <w:t>Goa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1664</w:t>
            </w:r>
          </w:p>
        </w:tc>
        <w:tc>
          <w:tcPr>
            <w:tcW w:type="dxa" w:w="2160"/>
          </w:tcPr>
          <w:p>
            <w:r>
              <w:t>1307</w:t>
            </w:r>
          </w:p>
        </w:tc>
      </w:tr>
      <w:tr>
        <w:tc>
          <w:tcPr>
            <w:tcW w:type="dxa" w:w="2160"/>
          </w:tcPr>
          <w:p>
            <w:r>
              <w:t>Gujarat</w:t>
            </w:r>
          </w:p>
        </w:tc>
        <w:tc>
          <w:tcPr>
            <w:tcW w:type="dxa" w:w="2160"/>
          </w:tcPr>
          <w:p>
            <w:r>
              <w:t>823</w:t>
            </w:r>
          </w:p>
        </w:tc>
        <w:tc>
          <w:tcPr>
            <w:tcW w:type="dxa" w:w="2160"/>
          </w:tcPr>
          <w:p>
            <w:r>
              <w:t>38633</w:t>
            </w:r>
          </w:p>
        </w:tc>
        <w:tc>
          <w:tcPr>
            <w:tcW w:type="dxa" w:w="2160"/>
          </w:tcPr>
          <w:p>
            <w:r>
              <w:t>27806</w:t>
            </w:r>
          </w:p>
        </w:tc>
      </w:tr>
      <w:tr>
        <w:tc>
          <w:tcPr>
            <w:tcW w:type="dxa" w:w="2160"/>
          </w:tcPr>
          <w:p>
            <w:r>
              <w:t>Haryana</w:t>
            </w:r>
          </w:p>
        </w:tc>
        <w:tc>
          <w:tcPr>
            <w:tcW w:type="dxa" w:w="2160"/>
          </w:tcPr>
          <w:p>
            <w:r>
              <w:t>677</w:t>
            </w:r>
          </w:p>
        </w:tc>
        <w:tc>
          <w:tcPr>
            <w:tcW w:type="dxa" w:w="2160"/>
          </w:tcPr>
          <w:p>
            <w:r>
              <w:t>29486</w:t>
            </w:r>
          </w:p>
        </w:tc>
        <w:tc>
          <w:tcPr>
            <w:tcW w:type="dxa" w:w="2160"/>
          </w:tcPr>
          <w:p>
            <w:r>
              <w:t>18388</w:t>
            </w:r>
          </w:p>
        </w:tc>
      </w:tr>
      <w:tr>
        <w:tc>
          <w:tcPr>
            <w:tcW w:type="dxa" w:w="2160"/>
          </w:tcPr>
          <w:p>
            <w:r>
              <w:t>Himachal Pradesh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2228</w:t>
            </w:r>
          </w:p>
        </w:tc>
        <w:tc>
          <w:tcPr>
            <w:tcW w:type="dxa" w:w="2160"/>
          </w:tcPr>
          <w:p>
            <w:r>
              <w:t>1750</w:t>
            </w:r>
          </w:p>
        </w:tc>
      </w:tr>
      <w:tr>
        <w:tc>
          <w:tcPr>
            <w:tcW w:type="dxa" w:w="2160"/>
          </w:tcPr>
          <w:p>
            <w:r>
              <w:t>Jammu and Kashmir</w:t>
            </w:r>
          </w:p>
        </w:tc>
        <w:tc>
          <w:tcPr>
            <w:tcW w:type="dxa" w:w="2160"/>
          </w:tcPr>
          <w:p>
            <w:r>
              <w:t>155</w:t>
            </w:r>
          </w:p>
        </w:tc>
        <w:tc>
          <w:tcPr>
            <w:tcW w:type="dxa" w:w="2160"/>
          </w:tcPr>
          <w:p>
            <w:r>
              <w:t>2989</w:t>
            </w:r>
          </w:p>
        </w:tc>
        <w:tc>
          <w:tcPr>
            <w:tcW w:type="dxa" w:w="2160"/>
          </w:tcPr>
          <w:p>
            <w:r>
              <w:t>1950</w:t>
            </w:r>
          </w:p>
        </w:tc>
      </w:tr>
      <w:tr>
        <w:tc>
          <w:tcPr>
            <w:tcW w:type="dxa" w:w="2160"/>
          </w:tcPr>
          <w:p>
            <w:r>
              <w:t>Jharkhand</w:t>
            </w:r>
          </w:p>
        </w:tc>
        <w:tc>
          <w:tcPr>
            <w:tcW w:type="dxa" w:w="2160"/>
          </w:tcPr>
          <w:p>
            <w:r>
              <w:t>238</w:t>
            </w:r>
          </w:p>
        </w:tc>
        <w:tc>
          <w:tcPr>
            <w:tcW w:type="dxa" w:w="2160"/>
          </w:tcPr>
          <w:p>
            <w:r>
              <w:t>4708</w:t>
            </w:r>
          </w:p>
        </w:tc>
        <w:tc>
          <w:tcPr>
            <w:tcW w:type="dxa" w:w="2160"/>
          </w:tcPr>
          <w:p>
            <w:r>
              <w:t>3651</w:t>
            </w:r>
          </w:p>
        </w:tc>
      </w:tr>
      <w:tr>
        <w:tc>
          <w:tcPr>
            <w:tcW w:type="dxa" w:w="2160"/>
          </w:tcPr>
          <w:p>
            <w:r>
              <w:t>Karnataka</w:t>
            </w:r>
          </w:p>
        </w:tc>
        <w:tc>
          <w:tcPr>
            <w:tcW w:type="dxa" w:w="2160"/>
          </w:tcPr>
          <w:p>
            <w:r>
              <w:t>1269</w:t>
            </w:r>
          </w:p>
        </w:tc>
        <w:tc>
          <w:tcPr>
            <w:tcW w:type="dxa" w:w="2160"/>
          </w:tcPr>
          <w:p>
            <w:r>
              <w:t>35669</w:t>
            </w:r>
          </w:p>
        </w:tc>
        <w:tc>
          <w:tcPr>
            <w:tcW w:type="dxa" w:w="2160"/>
          </w:tcPr>
          <w:p>
            <w:r>
              <w:t>25264</w:t>
            </w:r>
          </w:p>
        </w:tc>
      </w:tr>
      <w:tr>
        <w:tc>
          <w:tcPr>
            <w:tcW w:type="dxa" w:w="2160"/>
          </w:tcPr>
          <w:p>
            <w:r>
              <w:t>Kerala</w:t>
            </w:r>
          </w:p>
        </w:tc>
        <w:tc>
          <w:tcPr>
            <w:tcW w:type="dxa" w:w="2160"/>
          </w:tcPr>
          <w:p>
            <w:r>
              <w:t>252</w:t>
            </w:r>
          </w:p>
        </w:tc>
        <w:tc>
          <w:tcPr>
            <w:tcW w:type="dxa" w:w="2160"/>
          </w:tcPr>
          <w:p>
            <w:r>
              <w:t>3929</w:t>
            </w:r>
          </w:p>
        </w:tc>
        <w:tc>
          <w:tcPr>
            <w:tcW w:type="dxa" w:w="2160"/>
          </w:tcPr>
          <w:p>
            <w:r>
              <w:t>2619</w:t>
            </w:r>
          </w:p>
        </w:tc>
      </w:tr>
      <w:tr>
        <w:tc>
          <w:tcPr>
            <w:tcW w:type="dxa" w:w="2160"/>
          </w:tcPr>
          <w:p>
            <w:r>
              <w:t>Ladakh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337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Madhya Pradesh</w:t>
            </w:r>
          </w:p>
        </w:tc>
        <w:tc>
          <w:tcPr>
            <w:tcW w:type="dxa" w:w="2160"/>
          </w:tcPr>
          <w:p>
            <w:r>
              <w:t>908</w:t>
            </w:r>
          </w:p>
        </w:tc>
        <w:tc>
          <w:tcPr>
            <w:tcW w:type="dxa" w:w="2160"/>
          </w:tcPr>
          <w:p>
            <w:r>
              <w:t>56187</w:t>
            </w:r>
          </w:p>
        </w:tc>
        <w:tc>
          <w:tcPr>
            <w:tcW w:type="dxa" w:w="2160"/>
          </w:tcPr>
          <w:p>
            <w:r>
              <w:t>37238</w:t>
            </w:r>
          </w:p>
        </w:tc>
      </w:tr>
      <w:tr>
        <w:tc>
          <w:tcPr>
            <w:tcW w:type="dxa" w:w="2160"/>
          </w:tcPr>
          <w:p>
            <w:r>
              <w:t>Maharashtra</w:t>
            </w:r>
          </w:p>
        </w:tc>
        <w:tc>
          <w:tcPr>
            <w:tcW w:type="dxa" w:w="2160"/>
          </w:tcPr>
          <w:p>
            <w:r>
              <w:t>1202</w:t>
            </w:r>
          </w:p>
        </w:tc>
        <w:tc>
          <w:tcPr>
            <w:tcW w:type="dxa" w:w="2160"/>
          </w:tcPr>
          <w:p>
            <w:r>
              <w:t>43369</w:t>
            </w:r>
          </w:p>
        </w:tc>
        <w:tc>
          <w:tcPr>
            <w:tcW w:type="dxa" w:w="2160"/>
          </w:tcPr>
          <w:p>
            <w:r>
              <w:t>27855</w:t>
            </w:r>
          </w:p>
        </w:tc>
      </w:tr>
      <w:tr>
        <w:tc>
          <w:tcPr>
            <w:tcW w:type="dxa" w:w="2160"/>
          </w:tcPr>
          <w:p>
            <w:r>
              <w:t>Manipur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462</w:t>
            </w:r>
          </w:p>
        </w:tc>
        <w:tc>
          <w:tcPr>
            <w:tcW w:type="dxa" w:w="2160"/>
          </w:tcPr>
          <w:p>
            <w:r>
              <w:t>288</w:t>
            </w:r>
          </w:p>
        </w:tc>
      </w:tr>
      <w:tr>
        <w:tc>
          <w:tcPr>
            <w:tcW w:type="dxa" w:w="2160"/>
          </w:tcPr>
          <w:p>
            <w:r>
              <w:t>Meghalaya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414</w:t>
            </w:r>
          </w:p>
        </w:tc>
        <w:tc>
          <w:tcPr>
            <w:tcW w:type="dxa" w:w="2160"/>
          </w:tcPr>
          <w:p>
            <w:r>
              <w:t>343</w:t>
            </w:r>
          </w:p>
        </w:tc>
      </w:tr>
      <w:tr>
        <w:tc>
          <w:tcPr>
            <w:tcW w:type="dxa" w:w="2160"/>
          </w:tcPr>
          <w:p>
            <w:r>
              <w:t>Mizoram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1686</w:t>
            </w:r>
          </w:p>
        </w:tc>
        <w:tc>
          <w:tcPr>
            <w:tcW w:type="dxa" w:w="2160"/>
          </w:tcPr>
          <w:p>
            <w:r>
              <w:t>1114</w:t>
            </w:r>
          </w:p>
        </w:tc>
      </w:tr>
      <w:tr>
        <w:tc>
          <w:tcPr>
            <w:tcW w:type="dxa" w:w="2160"/>
          </w:tcPr>
          <w:p>
            <w:r>
              <w:t>Nagaland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Odisha</w:t>
            </w:r>
          </w:p>
        </w:tc>
        <w:tc>
          <w:tcPr>
            <w:tcW w:type="dxa" w:w="2160"/>
          </w:tcPr>
          <w:p>
            <w:r>
              <w:t>246</w:t>
            </w:r>
          </w:p>
        </w:tc>
        <w:tc>
          <w:tcPr>
            <w:tcW w:type="dxa" w:w="2160"/>
          </w:tcPr>
          <w:p>
            <w:r>
              <w:t>9382</w:t>
            </w:r>
          </w:p>
        </w:tc>
        <w:tc>
          <w:tcPr>
            <w:tcW w:type="dxa" w:w="2160"/>
          </w:tcPr>
          <w:p>
            <w:r>
              <w:t>7421</w:t>
            </w:r>
          </w:p>
        </w:tc>
      </w:tr>
      <w:tr>
        <w:tc>
          <w:tcPr>
            <w:tcW w:type="dxa" w:w="2160"/>
          </w:tcPr>
          <w:p>
            <w:r>
              <w:t>Puducherry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532</w:t>
            </w:r>
          </w:p>
        </w:tc>
        <w:tc>
          <w:tcPr>
            <w:tcW w:type="dxa" w:w="2160"/>
          </w:tcPr>
          <w:p>
            <w:r>
              <w:t>336</w:t>
            </w:r>
          </w:p>
        </w:tc>
      </w:tr>
      <w:tr>
        <w:tc>
          <w:tcPr>
            <w:tcW w:type="dxa" w:w="2160"/>
          </w:tcPr>
          <w:p>
            <w:r>
              <w:t>Punjab</w:t>
            </w:r>
          </w:p>
        </w:tc>
        <w:tc>
          <w:tcPr>
            <w:tcW w:type="dxa" w:w="2160"/>
          </w:tcPr>
          <w:p>
            <w:r>
              <w:t>424</w:t>
            </w:r>
          </w:p>
        </w:tc>
        <w:tc>
          <w:tcPr>
            <w:tcW w:type="dxa" w:w="2160"/>
          </w:tcPr>
          <w:p>
            <w:r>
              <w:t>13403</w:t>
            </w:r>
          </w:p>
        </w:tc>
        <w:tc>
          <w:tcPr>
            <w:tcW w:type="dxa" w:w="2160"/>
          </w:tcPr>
          <w:p>
            <w:r>
              <w:t>10517</w:t>
            </w:r>
          </w:p>
        </w:tc>
      </w:tr>
      <w:tr>
        <w:tc>
          <w:tcPr>
            <w:tcW w:type="dxa" w:w="2160"/>
          </w:tcPr>
          <w:p>
            <w:r>
              <w:t>Rajasthan</w:t>
            </w:r>
          </w:p>
        </w:tc>
        <w:tc>
          <w:tcPr>
            <w:tcW w:type="dxa" w:w="2160"/>
          </w:tcPr>
          <w:p>
            <w:r>
              <w:t>698</w:t>
            </w:r>
          </w:p>
        </w:tc>
        <w:tc>
          <w:tcPr>
            <w:tcW w:type="dxa" w:w="2160"/>
          </w:tcPr>
          <w:p>
            <w:r>
              <w:t>48558</w:t>
            </w:r>
          </w:p>
        </w:tc>
        <w:tc>
          <w:tcPr>
            <w:tcW w:type="dxa" w:w="2160"/>
          </w:tcPr>
          <w:p>
            <w:r>
              <w:t>32518</w:t>
            </w:r>
          </w:p>
        </w:tc>
      </w:tr>
      <w:tr>
        <w:tc>
          <w:tcPr>
            <w:tcW w:type="dxa" w:w="2160"/>
          </w:tcPr>
          <w:p>
            <w:r>
              <w:t>Sikkim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670</w:t>
            </w:r>
          </w:p>
        </w:tc>
        <w:tc>
          <w:tcPr>
            <w:tcW w:type="dxa" w:w="2160"/>
          </w:tcPr>
          <w:p>
            <w:r>
              <w:t>355</w:t>
            </w:r>
          </w:p>
        </w:tc>
      </w:tr>
      <w:tr>
        <w:tc>
          <w:tcPr>
            <w:tcW w:type="dxa" w:w="2160"/>
          </w:tcPr>
          <w:p>
            <w:r>
              <w:t>Tamil Nadu</w:t>
            </w:r>
          </w:p>
        </w:tc>
        <w:tc>
          <w:tcPr>
            <w:tcW w:type="dxa" w:w="2160"/>
          </w:tcPr>
          <w:p>
            <w:r>
              <w:t>570</w:t>
            </w:r>
          </w:p>
        </w:tc>
        <w:tc>
          <w:tcPr>
            <w:tcW w:type="dxa" w:w="2160"/>
          </w:tcPr>
          <w:p>
            <w:r>
              <w:t>12911</w:t>
            </w:r>
          </w:p>
        </w:tc>
        <w:tc>
          <w:tcPr>
            <w:tcW w:type="dxa" w:w="2160"/>
          </w:tcPr>
          <w:p>
            <w:r>
              <w:t>8434</w:t>
            </w:r>
          </w:p>
        </w:tc>
      </w:tr>
      <w:tr>
        <w:tc>
          <w:tcPr>
            <w:tcW w:type="dxa" w:w="2160"/>
          </w:tcPr>
          <w:p>
            <w:r>
              <w:t>Telangana</w:t>
            </w:r>
          </w:p>
        </w:tc>
        <w:tc>
          <w:tcPr>
            <w:tcW w:type="dxa" w:w="2160"/>
          </w:tcPr>
          <w:p>
            <w:r>
              <w:t>291</w:t>
            </w:r>
          </w:p>
        </w:tc>
        <w:tc>
          <w:tcPr>
            <w:tcW w:type="dxa" w:w="2160"/>
          </w:tcPr>
          <w:p>
            <w:r>
              <w:t>3045</w:t>
            </w:r>
          </w:p>
        </w:tc>
        <w:tc>
          <w:tcPr>
            <w:tcW w:type="dxa" w:w="2160"/>
          </w:tcPr>
          <w:p>
            <w:r>
              <w:t>1844</w:t>
            </w:r>
          </w:p>
        </w:tc>
      </w:tr>
      <w:tr>
        <w:tc>
          <w:tcPr>
            <w:tcW w:type="dxa" w:w="2160"/>
          </w:tcPr>
          <w:p>
            <w:r>
              <w:t>Tripura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1648</w:t>
            </w:r>
          </w:p>
        </w:tc>
        <w:tc>
          <w:tcPr>
            <w:tcW w:type="dxa" w:w="2160"/>
          </w:tcPr>
          <w:p>
            <w:r>
              <w:t>1579</w:t>
            </w:r>
          </w:p>
        </w:tc>
      </w:tr>
      <w:tr>
        <w:tc>
          <w:tcPr>
            <w:tcW w:type="dxa" w:w="2160"/>
          </w:tcPr>
          <w:p>
            <w:r>
              <w:t>Uttar Pradesh</w:t>
            </w:r>
          </w:p>
        </w:tc>
        <w:tc>
          <w:tcPr>
            <w:tcW w:type="dxa" w:w="2160"/>
          </w:tcPr>
          <w:p>
            <w:r>
              <w:t>1191</w:t>
            </w:r>
          </w:p>
        </w:tc>
        <w:tc>
          <w:tcPr>
            <w:tcW w:type="dxa" w:w="2160"/>
          </w:tcPr>
          <w:p>
            <w:r>
              <w:t>34979</w:t>
            </w:r>
          </w:p>
        </w:tc>
        <w:tc>
          <w:tcPr>
            <w:tcW w:type="dxa" w:w="2160"/>
          </w:tcPr>
          <w:p>
            <w:r>
              <w:t>24093</w:t>
            </w:r>
          </w:p>
        </w:tc>
      </w:tr>
      <w:tr>
        <w:tc>
          <w:tcPr>
            <w:tcW w:type="dxa" w:w="2160"/>
          </w:tcPr>
          <w:p>
            <w:r>
              <w:t>Uttarakhand</w:t>
            </w:r>
          </w:p>
        </w:tc>
        <w:tc>
          <w:tcPr>
            <w:tcW w:type="dxa" w:w="2160"/>
          </w:tcPr>
          <w:p>
            <w:r>
              <w:t>272</w:t>
            </w:r>
          </w:p>
        </w:tc>
        <w:tc>
          <w:tcPr>
            <w:tcW w:type="dxa" w:w="2160"/>
          </w:tcPr>
          <w:p>
            <w:r>
              <w:t>26724</w:t>
            </w:r>
          </w:p>
        </w:tc>
        <w:tc>
          <w:tcPr>
            <w:tcW w:type="dxa" w:w="2160"/>
          </w:tcPr>
          <w:p>
            <w:r>
              <w:t>8096</w:t>
            </w:r>
          </w:p>
        </w:tc>
      </w:tr>
      <w:tr>
        <w:tc>
          <w:tcPr>
            <w:tcW w:type="dxa" w:w="2160"/>
          </w:tcPr>
          <w:p>
            <w:r>
              <w:t>West Bengal</w:t>
            </w:r>
          </w:p>
        </w:tc>
        <w:tc>
          <w:tcPr>
            <w:tcW w:type="dxa" w:w="2160"/>
          </w:tcPr>
          <w:p>
            <w:r>
              <w:t>417</w:t>
            </w:r>
          </w:p>
        </w:tc>
        <w:tc>
          <w:tcPr>
            <w:tcW w:type="dxa" w:w="2160"/>
          </w:tcPr>
          <w:p>
            <w:r>
              <w:t>3855</w:t>
            </w:r>
          </w:p>
        </w:tc>
        <w:tc>
          <w:tcPr>
            <w:tcW w:type="dxa" w:w="2160"/>
          </w:tcPr>
          <w:p>
            <w:r>
              <w:t>671</w:t>
            </w:r>
          </w:p>
        </w:tc>
      </w:tr>
      <w:tr>
        <w:tc>
          <w:tcPr>
            <w:tcW w:type="dxa" w:w="2160"/>
          </w:tcPr>
          <w:p>
            <w:r>
              <w:t>Grand Total</w:t>
            </w:r>
          </w:p>
        </w:tc>
        <w:tc>
          <w:tcPr>
            <w:tcW w:type="dxa" w:w="2160"/>
          </w:tcPr>
          <w:p>
            <w:r>
              <w:t>11868</w:t>
            </w:r>
          </w:p>
        </w:tc>
        <w:tc>
          <w:tcPr>
            <w:tcW w:type="dxa" w:w="2160"/>
          </w:tcPr>
          <w:p>
            <w:r>
              <w:t>419642</w:t>
            </w:r>
          </w:p>
        </w:tc>
        <w:tc>
          <w:tcPr>
            <w:tcW w:type="dxa" w:w="2160"/>
          </w:tcPr>
          <w:p>
            <w:r>
              <w:t>271574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